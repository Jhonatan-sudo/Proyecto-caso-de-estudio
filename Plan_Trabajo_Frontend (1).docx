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C8F4" w14:textId="77777777" w:rsidR="00827A63" w:rsidRPr="00827A63" w:rsidRDefault="00827A63" w:rsidP="00827A63">
      <w:pPr>
        <w:pStyle w:val="Ttulo1"/>
        <w:jc w:val="center"/>
        <w:rPr>
          <w:color w:val="auto"/>
          <w:sz w:val="40"/>
          <w:szCs w:val="40"/>
          <w:lang w:val="es-CO"/>
        </w:rPr>
      </w:pPr>
      <w:r w:rsidRPr="00827A63">
        <w:rPr>
          <w:color w:val="auto"/>
          <w:sz w:val="40"/>
          <w:szCs w:val="40"/>
          <w:lang w:val="es-CO"/>
        </w:rPr>
        <w:t xml:space="preserve">Análisis del diseño </w:t>
      </w:r>
      <w:proofErr w:type="spellStart"/>
      <w:r w:rsidRPr="00827A63">
        <w:rPr>
          <w:color w:val="auto"/>
          <w:sz w:val="40"/>
          <w:szCs w:val="40"/>
          <w:lang w:val="es-CO"/>
        </w:rPr>
        <w:t>Frontend</w:t>
      </w:r>
      <w:proofErr w:type="spellEnd"/>
      <w:r w:rsidRPr="00827A63">
        <w:rPr>
          <w:color w:val="auto"/>
          <w:sz w:val="40"/>
          <w:szCs w:val="40"/>
          <w:lang w:val="es-CO"/>
        </w:rPr>
        <w:t xml:space="preserve"> para la aplicación de colección musical (caso Lorenzo)</w:t>
      </w:r>
    </w:p>
    <w:p w14:paraId="437BD504" w14:textId="77777777" w:rsidR="00827A63" w:rsidRDefault="00827A63" w:rsidP="00827A63">
      <w:pPr>
        <w:rPr>
          <w:lang w:val="es-CO"/>
        </w:rPr>
      </w:pPr>
    </w:p>
    <w:p w14:paraId="4417756F" w14:textId="77777777" w:rsidR="00827A63" w:rsidRDefault="00827A63" w:rsidP="00827A63">
      <w:pPr>
        <w:rPr>
          <w:lang w:val="es-CO"/>
        </w:rPr>
      </w:pPr>
    </w:p>
    <w:p w14:paraId="651772C2" w14:textId="77777777" w:rsidR="00827A63" w:rsidRDefault="00827A63" w:rsidP="00827A63">
      <w:pPr>
        <w:rPr>
          <w:lang w:val="es-CO"/>
        </w:rPr>
      </w:pPr>
    </w:p>
    <w:p w14:paraId="661B6D74" w14:textId="77777777" w:rsidR="00827A63" w:rsidRDefault="00827A63" w:rsidP="00827A63">
      <w:pPr>
        <w:rPr>
          <w:lang w:val="es-CO"/>
        </w:rPr>
      </w:pPr>
    </w:p>
    <w:p w14:paraId="352456FB" w14:textId="77777777" w:rsidR="00827A63" w:rsidRDefault="00827A63" w:rsidP="00827A63">
      <w:pPr>
        <w:rPr>
          <w:lang w:val="es-CO"/>
        </w:rPr>
      </w:pPr>
    </w:p>
    <w:p w14:paraId="2CC58A63" w14:textId="77777777" w:rsidR="00827A63" w:rsidRDefault="00827A63" w:rsidP="00827A63">
      <w:pPr>
        <w:rPr>
          <w:lang w:val="es-CO"/>
        </w:rPr>
      </w:pPr>
    </w:p>
    <w:p w14:paraId="71C57260" w14:textId="7421E37A" w:rsidR="00827A63" w:rsidRDefault="00827A63" w:rsidP="00827A63">
      <w:pPr>
        <w:jc w:val="center"/>
        <w:rPr>
          <w:lang w:val="es-CO"/>
        </w:rPr>
      </w:pPr>
      <w:r>
        <w:rPr>
          <w:lang w:val="es-CO"/>
        </w:rPr>
        <w:t>Jhonatan Carvajal</w:t>
      </w:r>
    </w:p>
    <w:p w14:paraId="47CF7163" w14:textId="77777777" w:rsidR="00827A63" w:rsidRDefault="00827A63" w:rsidP="00827A63">
      <w:pPr>
        <w:jc w:val="center"/>
        <w:rPr>
          <w:lang w:val="es-CO"/>
        </w:rPr>
      </w:pPr>
      <w:proofErr w:type="spellStart"/>
      <w:r>
        <w:rPr>
          <w:lang w:val="es-CO"/>
        </w:rPr>
        <w:t>Yojan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Florez</w:t>
      </w:r>
      <w:proofErr w:type="spellEnd"/>
    </w:p>
    <w:p w14:paraId="6BB19FA8" w14:textId="2A05CD4A" w:rsidR="00827A63" w:rsidRDefault="00827A63" w:rsidP="00827A63">
      <w:pPr>
        <w:jc w:val="center"/>
        <w:rPr>
          <w:lang w:val="es-CO"/>
        </w:rPr>
      </w:pPr>
      <w:r>
        <w:rPr>
          <w:lang w:val="es-CO"/>
        </w:rPr>
        <w:t>Santiago Rachen</w:t>
      </w:r>
    </w:p>
    <w:p w14:paraId="3A14135F" w14:textId="77777777" w:rsidR="00827A63" w:rsidRDefault="00827A63" w:rsidP="00827A63">
      <w:pPr>
        <w:jc w:val="center"/>
        <w:rPr>
          <w:lang w:val="es-CO"/>
        </w:rPr>
      </w:pPr>
    </w:p>
    <w:p w14:paraId="115B5EBE" w14:textId="77777777" w:rsidR="00827A63" w:rsidRDefault="00827A63" w:rsidP="00827A63">
      <w:pPr>
        <w:jc w:val="center"/>
        <w:rPr>
          <w:lang w:val="es-CO"/>
        </w:rPr>
      </w:pPr>
    </w:p>
    <w:p w14:paraId="4D63A2CD" w14:textId="77777777" w:rsidR="00827A63" w:rsidRDefault="00827A63" w:rsidP="00827A63">
      <w:pPr>
        <w:jc w:val="center"/>
        <w:rPr>
          <w:lang w:val="es-CO"/>
        </w:rPr>
      </w:pPr>
    </w:p>
    <w:p w14:paraId="20A99388" w14:textId="77777777" w:rsidR="00827A63" w:rsidRDefault="00827A63" w:rsidP="00827A63">
      <w:pPr>
        <w:jc w:val="center"/>
        <w:rPr>
          <w:lang w:val="es-CO"/>
        </w:rPr>
      </w:pPr>
    </w:p>
    <w:p w14:paraId="52E41665" w14:textId="77777777" w:rsidR="00827A63" w:rsidRDefault="00827A63" w:rsidP="00827A63">
      <w:pPr>
        <w:rPr>
          <w:lang w:val="es-CO"/>
        </w:rPr>
      </w:pPr>
    </w:p>
    <w:p w14:paraId="01CD0524" w14:textId="77777777" w:rsidR="00827A63" w:rsidRDefault="00827A63" w:rsidP="00827A63">
      <w:pPr>
        <w:jc w:val="center"/>
        <w:rPr>
          <w:lang w:val="es-CO"/>
        </w:rPr>
      </w:pPr>
    </w:p>
    <w:p w14:paraId="1ECCC258" w14:textId="77777777" w:rsidR="00827A63" w:rsidRDefault="00827A63" w:rsidP="00827A63">
      <w:pPr>
        <w:jc w:val="center"/>
        <w:rPr>
          <w:lang w:val="es-CO"/>
        </w:rPr>
      </w:pPr>
    </w:p>
    <w:p w14:paraId="666BCB19" w14:textId="77777777" w:rsidR="00827A63" w:rsidRDefault="00827A63" w:rsidP="00827A63">
      <w:pPr>
        <w:jc w:val="center"/>
        <w:rPr>
          <w:lang w:val="es-CO"/>
        </w:rPr>
      </w:pPr>
    </w:p>
    <w:p w14:paraId="5CCFB8D1" w14:textId="77777777" w:rsidR="00827A63" w:rsidRDefault="00827A63" w:rsidP="00827A63">
      <w:pPr>
        <w:jc w:val="center"/>
        <w:rPr>
          <w:lang w:val="es-CO"/>
        </w:rPr>
      </w:pPr>
    </w:p>
    <w:p w14:paraId="0CB4EECA" w14:textId="77777777" w:rsidR="00827A63" w:rsidRDefault="00827A63" w:rsidP="00827A63">
      <w:pPr>
        <w:jc w:val="center"/>
        <w:rPr>
          <w:lang w:val="es-CO"/>
        </w:rPr>
      </w:pPr>
    </w:p>
    <w:p w14:paraId="7B3935C3" w14:textId="77777777" w:rsidR="00827A63" w:rsidRDefault="00827A63" w:rsidP="00827A63">
      <w:pPr>
        <w:jc w:val="center"/>
        <w:rPr>
          <w:lang w:val="es-CO"/>
        </w:rPr>
      </w:pPr>
    </w:p>
    <w:p w14:paraId="6485A260" w14:textId="63618515" w:rsidR="00827A63" w:rsidRDefault="00827A63" w:rsidP="00827A63">
      <w:pPr>
        <w:jc w:val="center"/>
        <w:rPr>
          <w:lang w:val="es-CO"/>
        </w:rPr>
      </w:pPr>
      <w:r>
        <w:rPr>
          <w:lang w:val="es-CO"/>
        </w:rPr>
        <w:t>Servicio Nacional de aprendizaje (SENA)</w:t>
      </w:r>
    </w:p>
    <w:p w14:paraId="142B7F02" w14:textId="2CA84602" w:rsidR="00827A63" w:rsidRDefault="00827A63" w:rsidP="00827A63">
      <w:pPr>
        <w:jc w:val="center"/>
        <w:rPr>
          <w:lang w:val="es-CO"/>
        </w:rPr>
      </w:pPr>
      <w:r>
        <w:rPr>
          <w:lang w:val="es-CO"/>
        </w:rPr>
        <w:t>3 de junio de 2025</w:t>
      </w:r>
    </w:p>
    <w:p w14:paraId="63BFC55F" w14:textId="18E527A2" w:rsidR="00827A63" w:rsidRDefault="00827A63" w:rsidP="00827A63">
      <w:pPr>
        <w:jc w:val="center"/>
        <w:rPr>
          <w:lang w:val="es-CO"/>
        </w:rPr>
      </w:pPr>
      <w:r>
        <w:rPr>
          <w:lang w:val="es-CO"/>
        </w:rPr>
        <w:t>Instructora: Isaura Suarez</w:t>
      </w:r>
    </w:p>
    <w:p w14:paraId="47B9B4EB" w14:textId="77777777" w:rsidR="00827A63" w:rsidRDefault="00827A63" w:rsidP="00827A63">
      <w:pPr>
        <w:jc w:val="center"/>
        <w:rPr>
          <w:lang w:val="es-CO"/>
        </w:rPr>
      </w:pPr>
    </w:p>
    <w:p w14:paraId="43E41562" w14:textId="77777777" w:rsidR="00827A63" w:rsidRDefault="00827A63" w:rsidP="00827A63">
      <w:pPr>
        <w:rPr>
          <w:lang w:val="es-CO"/>
        </w:rPr>
      </w:pPr>
    </w:p>
    <w:p w14:paraId="49DCAD37" w14:textId="5CD0734C" w:rsidR="00827A63" w:rsidRPr="00827A63" w:rsidRDefault="00827A63" w:rsidP="00827A63">
      <w:pPr>
        <w:pStyle w:val="Ttulo2"/>
        <w:rPr>
          <w:color w:val="auto"/>
          <w:lang w:val="es-CO"/>
        </w:rPr>
      </w:pPr>
      <w:r w:rsidRPr="00827A63">
        <w:rPr>
          <w:color w:val="auto"/>
          <w:lang w:val="es-CO"/>
        </w:rPr>
        <w:t>1. Listado de páginas (</w:t>
      </w:r>
      <w:proofErr w:type="spellStart"/>
      <w:r w:rsidRPr="00827A63">
        <w:rPr>
          <w:color w:val="auto"/>
          <w:lang w:val="es-CO"/>
        </w:rPr>
        <w:t>frontend</w:t>
      </w:r>
      <w:proofErr w:type="spellEnd"/>
      <w:r w:rsidRPr="00827A63">
        <w:rPr>
          <w:color w:val="auto"/>
          <w:lang w:val="es-CO"/>
        </w:rPr>
        <w:t>)</w:t>
      </w:r>
    </w:p>
    <w:p w14:paraId="31EE04FA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 xml:space="preserve">Página de Inicio / </w:t>
      </w:r>
      <w:proofErr w:type="spellStart"/>
      <w:r w:rsidRPr="00827A63">
        <w:rPr>
          <w:rFonts w:ascii="Arial" w:hAnsi="Arial" w:cs="Arial"/>
          <w:b/>
          <w:bCs/>
          <w:lang w:val="es-CO"/>
        </w:rPr>
        <w:t>Login</w:t>
      </w:r>
      <w:proofErr w:type="spellEnd"/>
      <w:r w:rsidRPr="00827A63">
        <w:rPr>
          <w:rFonts w:ascii="Arial" w:hAnsi="Arial" w:cs="Arial"/>
          <w:b/>
          <w:bCs/>
          <w:lang w:val="es-CO"/>
        </w:rPr>
        <w:t>:</w:t>
      </w:r>
      <w:r w:rsidRPr="00827A63">
        <w:rPr>
          <w:rFonts w:ascii="Arial" w:hAnsi="Arial" w:cs="Arial"/>
          <w:lang w:val="es-CO"/>
        </w:rPr>
        <w:br/>
        <w:t>Permite al usuario ingresar con nombre y contraseña o registrarse.</w:t>
      </w:r>
    </w:p>
    <w:p w14:paraId="1341B72D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Registro de Usuario:</w:t>
      </w:r>
      <w:r w:rsidRPr="00827A63">
        <w:rPr>
          <w:rFonts w:ascii="Arial" w:hAnsi="Arial" w:cs="Arial"/>
          <w:lang w:val="es-CO"/>
        </w:rPr>
        <w:br/>
        <w:t>Formulario para crear nuevo usuario.</w:t>
      </w:r>
    </w:p>
    <w:p w14:paraId="5B1CF058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 xml:space="preserve">Página Principal / </w:t>
      </w:r>
      <w:proofErr w:type="spellStart"/>
      <w:r w:rsidRPr="00827A63">
        <w:rPr>
          <w:rFonts w:ascii="Arial" w:hAnsi="Arial" w:cs="Arial"/>
          <w:b/>
          <w:bCs/>
          <w:lang w:val="es-CO"/>
        </w:rPr>
        <w:t>Dashboard</w:t>
      </w:r>
      <w:proofErr w:type="spellEnd"/>
      <w:r w:rsidRPr="00827A63">
        <w:rPr>
          <w:rFonts w:ascii="Arial" w:hAnsi="Arial" w:cs="Arial"/>
          <w:b/>
          <w:bCs/>
          <w:lang w:val="es-CO"/>
        </w:rPr>
        <w:t>:</w:t>
      </w:r>
      <w:r w:rsidRPr="00827A63">
        <w:rPr>
          <w:rFonts w:ascii="Arial" w:hAnsi="Arial" w:cs="Arial"/>
          <w:lang w:val="es-CO"/>
        </w:rPr>
        <w:br/>
        <w:t>Vista general con lista de álbumes del usuario.</w:t>
      </w:r>
    </w:p>
    <w:p w14:paraId="003D4640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Detalle de Álbum:</w:t>
      </w:r>
      <w:r w:rsidRPr="00827A63">
        <w:rPr>
          <w:rFonts w:ascii="Arial" w:hAnsi="Arial" w:cs="Arial"/>
          <w:lang w:val="es-CO"/>
        </w:rPr>
        <w:br/>
        <w:t>Muestra información completa del álbum seleccionado: título, año, descripción, artistas, medio, y lista de canciones.</w:t>
      </w:r>
    </w:p>
    <w:p w14:paraId="49BCB667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Añadir Álbum:</w:t>
      </w:r>
      <w:r w:rsidRPr="00827A63">
        <w:rPr>
          <w:rFonts w:ascii="Arial" w:hAnsi="Arial" w:cs="Arial"/>
          <w:lang w:val="es-CO"/>
        </w:rPr>
        <w:br/>
        <w:t>Formulario para registrar un nuevo álbum.</w:t>
      </w:r>
    </w:p>
    <w:p w14:paraId="67AE6D40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Editar Álbum:</w:t>
      </w:r>
      <w:r w:rsidRPr="00827A63">
        <w:rPr>
          <w:rFonts w:ascii="Arial" w:hAnsi="Arial" w:cs="Arial"/>
          <w:lang w:val="es-CO"/>
        </w:rPr>
        <w:br/>
        <w:t>Formulario para modificar datos del álbum seleccionado.</w:t>
      </w:r>
    </w:p>
    <w:p w14:paraId="29A224B1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Añadir Canción:</w:t>
      </w:r>
      <w:r w:rsidRPr="00827A63">
        <w:rPr>
          <w:rFonts w:ascii="Arial" w:hAnsi="Arial" w:cs="Arial"/>
          <w:lang w:val="es-CO"/>
        </w:rPr>
        <w:br/>
        <w:t>Formulario para agregar una nueva canción, disponible para añadir a cualquier álbum.</w:t>
      </w:r>
    </w:p>
    <w:p w14:paraId="4C66581E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Edición de Canción:</w:t>
      </w:r>
      <w:r w:rsidRPr="00827A63">
        <w:rPr>
          <w:rFonts w:ascii="Arial" w:hAnsi="Arial" w:cs="Arial"/>
          <w:lang w:val="es-CO"/>
        </w:rPr>
        <w:br/>
        <w:t>Formulario para editar o eliminar una canción existente.</w:t>
      </w:r>
    </w:p>
    <w:p w14:paraId="0D4F4B1F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Búsqueda de Canciones:</w:t>
      </w:r>
      <w:r w:rsidRPr="00827A63">
        <w:rPr>
          <w:rFonts w:ascii="Arial" w:hAnsi="Arial" w:cs="Arial"/>
          <w:lang w:val="es-CO"/>
        </w:rPr>
        <w:br/>
        <w:t>Permite buscar canciones en el sistema para añadir a álbumes propios.</w:t>
      </w:r>
    </w:p>
    <w:p w14:paraId="36019E08" w14:textId="77777777" w:rsidR="00827A63" w:rsidRPr="00827A63" w:rsidRDefault="00827A63" w:rsidP="00827A63">
      <w:pPr>
        <w:numPr>
          <w:ilvl w:val="0"/>
          <w:numId w:val="10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Página de Perfil de Usuario:</w:t>
      </w:r>
      <w:r w:rsidRPr="00827A63">
        <w:rPr>
          <w:rFonts w:ascii="Arial" w:hAnsi="Arial" w:cs="Arial"/>
          <w:lang w:val="es-CO"/>
        </w:rPr>
        <w:br/>
        <w:t>Permite modificar datos personales y contraseña.</w:t>
      </w:r>
    </w:p>
    <w:p w14:paraId="77187477" w14:textId="5AACA855" w:rsidR="00827A63" w:rsidRPr="00827A63" w:rsidRDefault="00827A63" w:rsidP="00827A63">
      <w:pPr>
        <w:rPr>
          <w:rFonts w:ascii="Arial" w:hAnsi="Arial" w:cs="Arial"/>
          <w:lang w:val="es-CO"/>
        </w:rPr>
      </w:pPr>
    </w:p>
    <w:p w14:paraId="0038F817" w14:textId="77777777" w:rsidR="00827A63" w:rsidRPr="00827A63" w:rsidRDefault="00827A63" w:rsidP="00827A63">
      <w:pPr>
        <w:pStyle w:val="Ttulo2"/>
        <w:rPr>
          <w:color w:val="auto"/>
          <w:lang w:val="es-CO"/>
        </w:rPr>
      </w:pPr>
      <w:r w:rsidRPr="00827A63">
        <w:rPr>
          <w:color w:val="auto"/>
          <w:lang w:val="es-CO"/>
        </w:rPr>
        <w:t>2. Componentes (</w:t>
      </w:r>
      <w:proofErr w:type="spellStart"/>
      <w:r w:rsidRPr="00827A63">
        <w:rPr>
          <w:color w:val="auto"/>
          <w:lang w:val="es-CO"/>
        </w:rPr>
        <w:t>frontend</w:t>
      </w:r>
      <w:proofErr w:type="spellEnd"/>
      <w:r w:rsidRPr="00827A63">
        <w:rPr>
          <w:color w:val="auto"/>
          <w:lang w:val="es-CO"/>
        </w:rPr>
        <w:t>)</w:t>
      </w:r>
    </w:p>
    <w:p w14:paraId="24922B67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 xml:space="preserve">Formulario de </w:t>
      </w:r>
      <w:proofErr w:type="spellStart"/>
      <w:r w:rsidRPr="00827A63">
        <w:rPr>
          <w:rFonts w:ascii="Arial" w:hAnsi="Arial" w:cs="Arial"/>
          <w:b/>
          <w:bCs/>
          <w:lang w:val="es-CO"/>
        </w:rPr>
        <w:t>login</w:t>
      </w:r>
      <w:proofErr w:type="spellEnd"/>
      <w:r w:rsidRPr="00827A63">
        <w:rPr>
          <w:rFonts w:ascii="Arial" w:hAnsi="Arial" w:cs="Arial"/>
          <w:b/>
          <w:bCs/>
          <w:lang w:val="es-CO"/>
        </w:rPr>
        <w:t xml:space="preserve"> / registro</w:t>
      </w:r>
    </w:p>
    <w:p w14:paraId="1697C5DF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Lista de álbumes (tarjetas o tabla)</w:t>
      </w:r>
    </w:p>
    <w:p w14:paraId="578EA765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Formulario de álbum (añadir/editar)</w:t>
      </w:r>
    </w:p>
    <w:p w14:paraId="16B8AE0D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Vista detalle álbum (datos + lista canciones)</w:t>
      </w:r>
    </w:p>
    <w:p w14:paraId="45F9F2D4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Formulario de canción (añadir/editar)</w:t>
      </w:r>
    </w:p>
    <w:p w14:paraId="20E57B25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lastRenderedPageBreak/>
        <w:t>Buscador de canciones</w:t>
      </w:r>
    </w:p>
    <w:p w14:paraId="1EB202E6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Navegación / menú principal</w:t>
      </w:r>
    </w:p>
    <w:p w14:paraId="2E25FDD5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Mensajes y alertas (confirmación, errores)</w:t>
      </w:r>
    </w:p>
    <w:p w14:paraId="0287AAC6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Botones de acción (editar, borrar, añadir)</w:t>
      </w:r>
    </w:p>
    <w:p w14:paraId="29AF31F7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 xml:space="preserve">Paginación o </w:t>
      </w:r>
      <w:proofErr w:type="spellStart"/>
      <w:r w:rsidRPr="00827A63">
        <w:rPr>
          <w:rFonts w:ascii="Arial" w:hAnsi="Arial" w:cs="Arial"/>
          <w:b/>
          <w:bCs/>
          <w:lang w:val="es-CO"/>
        </w:rPr>
        <w:t>scroll</w:t>
      </w:r>
      <w:proofErr w:type="spellEnd"/>
      <w:r w:rsidRPr="00827A63">
        <w:rPr>
          <w:rFonts w:ascii="Arial" w:hAnsi="Arial" w:cs="Arial"/>
          <w:b/>
          <w:bCs/>
          <w:lang w:val="es-CO"/>
        </w:rPr>
        <w:t xml:space="preserve"> para listas largas</w:t>
      </w:r>
    </w:p>
    <w:p w14:paraId="411CA7E0" w14:textId="77777777" w:rsidR="00827A63" w:rsidRPr="00827A63" w:rsidRDefault="00827A63" w:rsidP="00827A63">
      <w:pPr>
        <w:numPr>
          <w:ilvl w:val="0"/>
          <w:numId w:val="11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Modal para confirmaciones (borrar álbum o canción)</w:t>
      </w:r>
    </w:p>
    <w:p w14:paraId="03611060" w14:textId="5071D075" w:rsidR="00827A63" w:rsidRPr="00827A63" w:rsidRDefault="00827A63" w:rsidP="00827A63">
      <w:pPr>
        <w:rPr>
          <w:rFonts w:ascii="Arial" w:hAnsi="Arial" w:cs="Arial"/>
          <w:lang w:val="es-CO"/>
        </w:rPr>
      </w:pPr>
    </w:p>
    <w:p w14:paraId="3DBDD7BD" w14:textId="77777777" w:rsidR="00827A63" w:rsidRPr="00827A63" w:rsidRDefault="00827A63" w:rsidP="00827A63">
      <w:pPr>
        <w:pStyle w:val="Ttulo2"/>
        <w:rPr>
          <w:color w:val="auto"/>
          <w:lang w:val="es-CO"/>
        </w:rPr>
      </w:pPr>
      <w:r w:rsidRPr="00827A63">
        <w:rPr>
          <w:color w:val="auto"/>
          <w:lang w:val="es-CO"/>
        </w:rPr>
        <w:t>3. Estilos (</w:t>
      </w:r>
      <w:proofErr w:type="spellStart"/>
      <w:r w:rsidRPr="00827A63">
        <w:rPr>
          <w:color w:val="auto"/>
          <w:lang w:val="es-CO"/>
        </w:rPr>
        <w:t>frontend</w:t>
      </w:r>
      <w:proofErr w:type="spellEnd"/>
      <w:r w:rsidRPr="00827A63">
        <w:rPr>
          <w:color w:val="auto"/>
          <w:lang w:val="es-CO"/>
        </w:rPr>
        <w:t>)</w:t>
      </w:r>
    </w:p>
    <w:p w14:paraId="370A5596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Diseño responsivo (adaptable a móviles y escritorio)</w:t>
      </w:r>
    </w:p>
    <w:p w14:paraId="228232DC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Paleta de colores neutros o relacionados con música (negro, blanco, rojo, azul, etc.)</w:t>
      </w:r>
    </w:p>
    <w:p w14:paraId="77E5F3D1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Tipografía legible y moderna</w:t>
      </w:r>
    </w:p>
    <w:p w14:paraId="4BC78738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Botones con estilos visuales claros para acciones primarias y secundarias</w:t>
      </w:r>
    </w:p>
    <w:p w14:paraId="409B5792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Formularios con validaciones visuales (error, éxito)</w:t>
      </w:r>
    </w:p>
    <w:p w14:paraId="227B48EB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Listas con separación clara entre elementos (tarjetas o filas)</w:t>
      </w:r>
    </w:p>
    <w:p w14:paraId="6EA920C8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Espacios y márgenes para facilitar lectura y navegación</w:t>
      </w:r>
    </w:p>
    <w:p w14:paraId="695B8872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Iconografía para acciones (editar, borrar, añadir)</w:t>
      </w:r>
    </w:p>
    <w:p w14:paraId="778E7DEA" w14:textId="77777777" w:rsidR="00827A63" w:rsidRPr="00827A63" w:rsidRDefault="00827A63" w:rsidP="00827A63">
      <w:pPr>
        <w:numPr>
          <w:ilvl w:val="0"/>
          <w:numId w:val="12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lang w:val="es-CO"/>
        </w:rPr>
        <w:t>Estilos para modales y mensajes emergentes</w:t>
      </w:r>
    </w:p>
    <w:p w14:paraId="3081678E" w14:textId="395706CD" w:rsidR="00827A63" w:rsidRPr="00827A63" w:rsidRDefault="00827A63" w:rsidP="00827A63">
      <w:pPr>
        <w:rPr>
          <w:rFonts w:ascii="Arial" w:hAnsi="Arial" w:cs="Arial"/>
          <w:lang w:val="es-CO"/>
        </w:rPr>
      </w:pPr>
    </w:p>
    <w:p w14:paraId="6F6E7BA3" w14:textId="77777777" w:rsidR="00827A63" w:rsidRPr="00827A63" w:rsidRDefault="00827A63" w:rsidP="00827A63">
      <w:pPr>
        <w:pStyle w:val="Ttulo2"/>
        <w:rPr>
          <w:color w:val="auto"/>
          <w:lang w:val="es-CO"/>
        </w:rPr>
      </w:pPr>
      <w:r w:rsidRPr="00827A63">
        <w:rPr>
          <w:color w:val="auto"/>
          <w:lang w:val="es-CO"/>
        </w:rPr>
        <w:t xml:space="preserve">4. Rutas, vistas y lógica </w:t>
      </w:r>
      <w:proofErr w:type="spellStart"/>
      <w:r w:rsidRPr="00827A63">
        <w:rPr>
          <w:color w:val="auto"/>
          <w:lang w:val="es-CO"/>
        </w:rPr>
        <w:t>backend</w:t>
      </w:r>
      <w:proofErr w:type="spellEnd"/>
      <w:r w:rsidRPr="00827A63">
        <w:rPr>
          <w:color w:val="auto"/>
          <w:lang w:val="es-CO"/>
        </w:rPr>
        <w:t xml:space="preserve"> (solo listado básico para contexto)</w:t>
      </w:r>
    </w:p>
    <w:p w14:paraId="7C8A203C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login</w:t>
      </w:r>
      <w:proofErr w:type="spellEnd"/>
      <w:r w:rsidRPr="00827A63">
        <w:rPr>
          <w:rFonts w:ascii="Arial" w:hAnsi="Arial" w:cs="Arial"/>
          <w:lang w:val="es-CO"/>
        </w:rPr>
        <w:t xml:space="preserve"> - vista </w:t>
      </w:r>
      <w:proofErr w:type="spellStart"/>
      <w:r w:rsidRPr="00827A63">
        <w:rPr>
          <w:rFonts w:ascii="Arial" w:hAnsi="Arial" w:cs="Arial"/>
          <w:lang w:val="es-CO"/>
        </w:rPr>
        <w:t>login</w:t>
      </w:r>
      <w:proofErr w:type="spellEnd"/>
      <w:r w:rsidRPr="00827A63">
        <w:rPr>
          <w:rFonts w:ascii="Arial" w:hAnsi="Arial" w:cs="Arial"/>
          <w:lang w:val="es-CO"/>
        </w:rPr>
        <w:t>, lógica autenticación</w:t>
      </w:r>
    </w:p>
    <w:p w14:paraId="5A03A019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register</w:t>
      </w:r>
      <w:proofErr w:type="spellEnd"/>
      <w:r w:rsidRPr="00827A63">
        <w:rPr>
          <w:rFonts w:ascii="Arial" w:hAnsi="Arial" w:cs="Arial"/>
          <w:lang w:val="es-CO"/>
        </w:rPr>
        <w:t xml:space="preserve"> - vista registro, lógica creación usuario</w:t>
      </w:r>
    </w:p>
    <w:p w14:paraId="5821B420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dashboard</w:t>
      </w:r>
      <w:proofErr w:type="spellEnd"/>
      <w:r w:rsidRPr="00827A63">
        <w:rPr>
          <w:rFonts w:ascii="Arial" w:hAnsi="Arial" w:cs="Arial"/>
          <w:lang w:val="es-CO"/>
        </w:rPr>
        <w:t xml:space="preserve"> - vista principal, lista álbumes del usuario</w:t>
      </w:r>
    </w:p>
    <w:p w14:paraId="20080FAF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album</w:t>
      </w:r>
      <w:proofErr w:type="spellEnd"/>
      <w:r w:rsidRPr="00827A63">
        <w:rPr>
          <w:rFonts w:ascii="Arial" w:hAnsi="Arial" w:cs="Arial"/>
          <w:b/>
          <w:bCs/>
          <w:lang w:val="es-CO"/>
        </w:rPr>
        <w:t>/{id}</w:t>
      </w:r>
      <w:r w:rsidRPr="00827A63">
        <w:rPr>
          <w:rFonts w:ascii="Arial" w:hAnsi="Arial" w:cs="Arial"/>
          <w:lang w:val="es-CO"/>
        </w:rPr>
        <w:t xml:space="preserve"> - vista detalle álbum, lógica obtener álbum y canciones</w:t>
      </w:r>
    </w:p>
    <w:p w14:paraId="704E812A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album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add</w:t>
      </w:r>
      <w:proofErr w:type="spellEnd"/>
      <w:r w:rsidRPr="00827A63">
        <w:rPr>
          <w:rFonts w:ascii="Arial" w:hAnsi="Arial" w:cs="Arial"/>
          <w:lang w:val="es-CO"/>
        </w:rPr>
        <w:t xml:space="preserve"> - formulario añadir álbum, lógica guardar álbum</w:t>
      </w:r>
    </w:p>
    <w:p w14:paraId="0EBE2B3C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album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edit</w:t>
      </w:r>
      <w:proofErr w:type="spellEnd"/>
      <w:r w:rsidRPr="00827A63">
        <w:rPr>
          <w:rFonts w:ascii="Arial" w:hAnsi="Arial" w:cs="Arial"/>
          <w:b/>
          <w:bCs/>
          <w:lang w:val="es-CO"/>
        </w:rPr>
        <w:t>/{id}</w:t>
      </w:r>
      <w:r w:rsidRPr="00827A63">
        <w:rPr>
          <w:rFonts w:ascii="Arial" w:hAnsi="Arial" w:cs="Arial"/>
          <w:lang w:val="es-CO"/>
        </w:rPr>
        <w:t xml:space="preserve"> - formulario editar álbum, lógica actualizar álbum</w:t>
      </w:r>
    </w:p>
    <w:p w14:paraId="308D63C1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album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delete</w:t>
      </w:r>
      <w:proofErr w:type="spellEnd"/>
      <w:r w:rsidRPr="00827A63">
        <w:rPr>
          <w:rFonts w:ascii="Arial" w:hAnsi="Arial" w:cs="Arial"/>
          <w:b/>
          <w:bCs/>
          <w:lang w:val="es-CO"/>
        </w:rPr>
        <w:t>/{id}</w:t>
      </w:r>
      <w:r w:rsidRPr="00827A63">
        <w:rPr>
          <w:rFonts w:ascii="Arial" w:hAnsi="Arial" w:cs="Arial"/>
          <w:lang w:val="es-CO"/>
        </w:rPr>
        <w:t xml:space="preserve"> - lógica eliminar álbum</w:t>
      </w:r>
    </w:p>
    <w:p w14:paraId="3B38BD7A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lastRenderedPageBreak/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song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add</w:t>
      </w:r>
      <w:proofErr w:type="spellEnd"/>
      <w:r w:rsidRPr="00827A63">
        <w:rPr>
          <w:rFonts w:ascii="Arial" w:hAnsi="Arial" w:cs="Arial"/>
          <w:lang w:val="es-CO"/>
        </w:rPr>
        <w:t xml:space="preserve"> - formulario añadir canción, lógica guardar canción</w:t>
      </w:r>
    </w:p>
    <w:p w14:paraId="0AC9CD69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song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edit</w:t>
      </w:r>
      <w:proofErr w:type="spellEnd"/>
      <w:r w:rsidRPr="00827A63">
        <w:rPr>
          <w:rFonts w:ascii="Arial" w:hAnsi="Arial" w:cs="Arial"/>
          <w:b/>
          <w:bCs/>
          <w:lang w:val="es-CO"/>
        </w:rPr>
        <w:t>/{id}</w:t>
      </w:r>
      <w:r w:rsidRPr="00827A63">
        <w:rPr>
          <w:rFonts w:ascii="Arial" w:hAnsi="Arial" w:cs="Arial"/>
          <w:lang w:val="es-CO"/>
        </w:rPr>
        <w:t xml:space="preserve"> - formulario editar canción, lógica actualizar canción</w:t>
      </w:r>
    </w:p>
    <w:p w14:paraId="7AD9F1AF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song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delete</w:t>
      </w:r>
      <w:proofErr w:type="spellEnd"/>
      <w:r w:rsidRPr="00827A63">
        <w:rPr>
          <w:rFonts w:ascii="Arial" w:hAnsi="Arial" w:cs="Arial"/>
          <w:b/>
          <w:bCs/>
          <w:lang w:val="es-CO"/>
        </w:rPr>
        <w:t>/{id}</w:t>
      </w:r>
      <w:r w:rsidRPr="00827A63">
        <w:rPr>
          <w:rFonts w:ascii="Arial" w:hAnsi="Arial" w:cs="Arial"/>
          <w:lang w:val="es-CO"/>
        </w:rPr>
        <w:t xml:space="preserve"> - lógica eliminar canción</w:t>
      </w:r>
    </w:p>
    <w:p w14:paraId="1619BDCA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songs</w:t>
      </w:r>
      <w:proofErr w:type="spellEnd"/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search</w:t>
      </w:r>
      <w:proofErr w:type="spellEnd"/>
      <w:r w:rsidRPr="00827A63">
        <w:rPr>
          <w:rFonts w:ascii="Arial" w:hAnsi="Arial" w:cs="Arial"/>
          <w:lang w:val="es-CO"/>
        </w:rPr>
        <w:t xml:space="preserve"> - búsqueda de canciones para añadir</w:t>
      </w:r>
    </w:p>
    <w:p w14:paraId="7492A18E" w14:textId="77777777" w:rsidR="00827A63" w:rsidRPr="00827A63" w:rsidRDefault="00827A63" w:rsidP="00827A63">
      <w:pPr>
        <w:numPr>
          <w:ilvl w:val="0"/>
          <w:numId w:val="13"/>
        </w:numPr>
        <w:rPr>
          <w:rFonts w:ascii="Arial" w:hAnsi="Arial" w:cs="Arial"/>
          <w:lang w:val="es-CO"/>
        </w:rPr>
      </w:pPr>
      <w:r w:rsidRPr="00827A63">
        <w:rPr>
          <w:rFonts w:ascii="Arial" w:hAnsi="Arial" w:cs="Arial"/>
          <w:b/>
          <w:bCs/>
          <w:lang w:val="es-CO"/>
        </w:rPr>
        <w:t>/</w:t>
      </w:r>
      <w:proofErr w:type="spellStart"/>
      <w:r w:rsidRPr="00827A63">
        <w:rPr>
          <w:rFonts w:ascii="Arial" w:hAnsi="Arial" w:cs="Arial"/>
          <w:b/>
          <w:bCs/>
          <w:lang w:val="es-CO"/>
        </w:rPr>
        <w:t>profile</w:t>
      </w:r>
      <w:proofErr w:type="spellEnd"/>
      <w:r w:rsidRPr="00827A63">
        <w:rPr>
          <w:rFonts w:ascii="Arial" w:hAnsi="Arial" w:cs="Arial"/>
          <w:lang w:val="es-CO"/>
        </w:rPr>
        <w:t xml:space="preserve"> - vista y lógica editar perfil usuario</w:t>
      </w:r>
    </w:p>
    <w:p w14:paraId="456A2071" w14:textId="77777777" w:rsidR="003E057C" w:rsidRPr="00827A63" w:rsidRDefault="00000000">
      <w:pPr>
        <w:rPr>
          <w:rFonts w:ascii="Arial" w:hAnsi="Arial" w:cs="Arial"/>
        </w:rPr>
      </w:pPr>
      <w:r w:rsidRPr="00827A63">
        <w:rPr>
          <w:rFonts w:ascii="Arial" w:hAnsi="Arial" w:cs="Arial"/>
        </w:rPr>
        <w:br w:type="page"/>
      </w:r>
    </w:p>
    <w:p w14:paraId="08D0D65D" w14:textId="77777777" w:rsidR="00C67F1C" w:rsidRDefault="00C67F1C"/>
    <w:sectPr w:rsidR="00C67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11650"/>
    <w:multiLevelType w:val="multilevel"/>
    <w:tmpl w:val="4CE0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E50D4"/>
    <w:multiLevelType w:val="multilevel"/>
    <w:tmpl w:val="3692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C7E94"/>
    <w:multiLevelType w:val="multilevel"/>
    <w:tmpl w:val="ACF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77A10"/>
    <w:multiLevelType w:val="multilevel"/>
    <w:tmpl w:val="FC2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191012">
    <w:abstractNumId w:val="8"/>
  </w:num>
  <w:num w:numId="2" w16cid:durableId="2015843386">
    <w:abstractNumId w:val="6"/>
  </w:num>
  <w:num w:numId="3" w16cid:durableId="1767647535">
    <w:abstractNumId w:val="5"/>
  </w:num>
  <w:num w:numId="4" w16cid:durableId="28771586">
    <w:abstractNumId w:val="4"/>
  </w:num>
  <w:num w:numId="5" w16cid:durableId="431516996">
    <w:abstractNumId w:val="7"/>
  </w:num>
  <w:num w:numId="6" w16cid:durableId="311640524">
    <w:abstractNumId w:val="3"/>
  </w:num>
  <w:num w:numId="7" w16cid:durableId="1409186134">
    <w:abstractNumId w:val="2"/>
  </w:num>
  <w:num w:numId="8" w16cid:durableId="2064712019">
    <w:abstractNumId w:val="1"/>
  </w:num>
  <w:num w:numId="9" w16cid:durableId="2030526984">
    <w:abstractNumId w:val="0"/>
  </w:num>
  <w:num w:numId="10" w16cid:durableId="1140727232">
    <w:abstractNumId w:val="11"/>
  </w:num>
  <w:num w:numId="11" w16cid:durableId="877860345">
    <w:abstractNumId w:val="12"/>
  </w:num>
  <w:num w:numId="12" w16cid:durableId="1972204713">
    <w:abstractNumId w:val="9"/>
  </w:num>
  <w:num w:numId="13" w16cid:durableId="1010792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57C"/>
    <w:rsid w:val="00827A63"/>
    <w:rsid w:val="00AA1D8D"/>
    <w:rsid w:val="00B47730"/>
    <w:rsid w:val="00C065B8"/>
    <w:rsid w:val="00C67F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E5177"/>
  <w14:defaultImageDpi w14:val="300"/>
  <w15:docId w15:val="{51841168-7F39-45F8-8617-BA98E42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Jhonatan Carvajal Bonilla</cp:lastModifiedBy>
  <cp:revision>2</cp:revision>
  <dcterms:created xsi:type="dcterms:W3CDTF">2013-12-23T23:15:00Z</dcterms:created>
  <dcterms:modified xsi:type="dcterms:W3CDTF">2025-06-03T22:44:00Z</dcterms:modified>
  <cp:category/>
</cp:coreProperties>
</file>